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EduPortal - Educational Institution Management System</w:t>
      </w:r>
    </w:p>
    <w:p>
      <w:pPr>
        <w:jc w:val="center"/>
      </w:pPr>
      <w:r>
        <w:t>Project Report - April 11, 2025</w:t>
      </w:r>
    </w:p>
    <w:p/>
    <w:p>
      <w:pPr>
        <w:pStyle w:val="CustomHeading"/>
      </w:pPr>
      <w:r>
        <w:t>Table of Contents</w:t>
      </w:r>
    </w:p>
    <w:p>
      <w:pPr>
        <w:ind w:left="720"/>
      </w:pPr>
      <w:r>
        <w:t>1. Project Overview</w:t>
      </w:r>
    </w:p>
    <w:p>
      <w:pPr>
        <w:ind w:left="720"/>
      </w:pPr>
      <w:r>
        <w:t>2. Technical Architecture</w:t>
      </w:r>
    </w:p>
    <w:p>
      <w:pPr>
        <w:ind w:left="720"/>
      </w:pPr>
      <w:r>
        <w:t>3. Database Structure</w:t>
      </w:r>
    </w:p>
    <w:p>
      <w:pPr>
        <w:ind w:left="720"/>
      </w:pPr>
      <w:r>
        <w:t>4. Features and Functionality</w:t>
      </w:r>
    </w:p>
    <w:p>
      <w:pPr>
        <w:ind w:left="720"/>
      </w:pPr>
      <w:r>
        <w:t>5. Security Implementations</w:t>
      </w:r>
    </w:p>
    <w:p>
      <w:pPr>
        <w:ind w:left="720"/>
      </w:pPr>
      <w:r>
        <w:t>6. User Interface</w:t>
      </w:r>
    </w:p>
    <w:p>
      <w:pPr>
        <w:ind w:left="720"/>
      </w:pPr>
      <w:r>
        <w:t>7. Project Statistics</w:t>
      </w:r>
    </w:p>
    <w:p>
      <w:pPr>
        <w:ind w:left="720"/>
      </w:pPr>
      <w:r>
        <w:t>8. Conclusion</w:t>
      </w:r>
    </w:p>
    <w:p>
      <w:r>
        <w:br w:type="page"/>
      </w:r>
    </w:p>
    <w:p>
      <w:pPr>
        <w:pStyle w:val="CustomHeading"/>
      </w:pPr>
      <w:r>
        <w:t>1. Project Overview</w:t>
      </w:r>
    </w:p>
    <w:p>
      <w:r>
        <w:t>EduPortal is a comprehensive web-based platform designed to streamline educational institution management. The system provides separate interfaces for students and teachers, enabling efficient management of academic activities, examinations, results, sports events, and administrative tasks.</w:t>
      </w:r>
    </w:p>
    <w:p>
      <w:pPr>
        <w:pStyle w:val="CustomSubheading"/>
      </w:pPr>
      <w:r>
        <w:t>Project Goals:</w:t>
      </w:r>
    </w:p>
    <w:p>
      <w:pPr>
        <w:pStyle w:val="ListBullet"/>
        <w:ind w:left="720"/>
      </w:pPr>
      <w:r>
        <w:t>Create a centralized platform for educational institution management</w:t>
      </w:r>
    </w:p>
    <w:p>
      <w:pPr>
        <w:pStyle w:val="ListBullet"/>
        <w:ind w:left="720"/>
      </w:pPr>
      <w:r>
        <w:t>Streamline examination processes, from creation to evaluation</w:t>
      </w:r>
    </w:p>
    <w:p>
      <w:pPr>
        <w:pStyle w:val="ListBullet"/>
        <w:ind w:left="720"/>
      </w:pPr>
      <w:r>
        <w:t>Facilitate efficient communication between teachers and students</w:t>
      </w:r>
    </w:p>
    <w:p>
      <w:pPr>
        <w:pStyle w:val="ListBullet"/>
        <w:ind w:left="720"/>
      </w:pPr>
      <w:r>
        <w:t>Provide secure access to academic records and results</w:t>
      </w:r>
    </w:p>
    <w:p>
      <w:pPr>
        <w:pStyle w:val="ListBullet"/>
        <w:ind w:left="720"/>
      </w:pPr>
      <w:r>
        <w:t>Enable management of co-curricular activities and sports events</w:t>
      </w:r>
    </w:p>
    <w:p>
      <w:pPr>
        <w:pStyle w:val="ListBullet"/>
        <w:ind w:left="720"/>
      </w:pPr>
      <w:r>
        <w:t>Implement a user-friendly interface for both students and teachers</w:t>
      </w:r>
    </w:p>
    <w:p/>
    <w:p>
      <w:pPr>
        <w:pStyle w:val="CustomHeading"/>
      </w:pPr>
      <w:r>
        <w:t>2. Technical Architecture</w:t>
      </w:r>
    </w:p>
    <w:p>
      <w:pPr>
        <w:pStyle w:val="CustomSubheading"/>
      </w:pPr>
      <w:r>
        <w:t>Backend Framework:</w:t>
      </w:r>
    </w:p>
    <w:p>
      <w:r>
        <w:t>The application is built using Flask, a lightweight and flexible Python web framework. The backend implements the MVC (Model-View-Controller) architecture pattern, separating data models, business logic, and presentation layers.</w:t>
      </w:r>
    </w:p>
    <w:p>
      <w:pPr>
        <w:pStyle w:val="CustomSubheading"/>
      </w:pPr>
      <w:r>
        <w:t>Key Technologies Used:</w:t>
      </w:r>
    </w:p>
    <w:p>
      <w:pPr>
        <w:pStyle w:val="ListBullet"/>
        <w:ind w:left="720"/>
      </w:pPr>
      <w:r>
        <w:t>Flask 2.0.1 - Web framework</w:t>
      </w:r>
    </w:p>
    <w:p>
      <w:pPr>
        <w:pStyle w:val="ListBullet"/>
        <w:ind w:left="720"/>
      </w:pPr>
      <w:r>
        <w:t>SQLAlchemy 1.4.46 - ORM for database operations</w:t>
      </w:r>
    </w:p>
    <w:p>
      <w:pPr>
        <w:pStyle w:val="ListBullet"/>
        <w:ind w:left="720"/>
      </w:pPr>
      <w:r>
        <w:t>Flask-Login 0.5.0 - User session management</w:t>
      </w:r>
    </w:p>
    <w:p>
      <w:pPr>
        <w:pStyle w:val="ListBullet"/>
        <w:ind w:left="720"/>
      </w:pPr>
      <w:r>
        <w:t>Flask-WTF 1.0.0 - Form handling and CSRF protection</w:t>
      </w:r>
    </w:p>
    <w:p>
      <w:pPr>
        <w:pStyle w:val="ListBullet"/>
        <w:ind w:left="720"/>
      </w:pPr>
      <w:r>
        <w:t>Flask-Bcrypt 0.7.1 - Password hashing and security</w:t>
      </w:r>
    </w:p>
    <w:p>
      <w:pPr>
        <w:pStyle w:val="ListBullet"/>
        <w:ind w:left="720"/>
      </w:pPr>
      <w:r>
        <w:t>Jinja2 3.0.1 - Template engine for dynamic HTML generation</w:t>
      </w:r>
    </w:p>
    <w:p>
      <w:pPr>
        <w:pStyle w:val="ListBullet"/>
        <w:ind w:left="720"/>
      </w:pPr>
      <w:r>
        <w:t>SQLite - Database system (with backup functionality)</w:t>
      </w:r>
    </w:p>
    <w:p>
      <w:pPr>
        <w:pStyle w:val="ListBullet"/>
        <w:ind w:left="720"/>
      </w:pPr>
      <w:r>
        <w:t>HTML5, CSS3, JavaScript - Frontend technologies</w:t>
      </w:r>
    </w:p>
    <w:p>
      <w:pPr>
        <w:pStyle w:val="ListBullet"/>
        <w:ind w:left="720"/>
      </w:pPr>
      <w:r>
        <w:t>Bootstrap 5 - Frontend framework for responsive design</w:t>
      </w:r>
    </w:p>
    <w:p>
      <w:pPr>
        <w:pStyle w:val="CustomSubheading"/>
      </w:pPr>
      <w:r>
        <w:t>Project Structure:</w:t>
      </w:r>
    </w:p>
    <w:p>
      <w:r>
        <w:t>The project follows a modular architecture with the following structure:</w:t>
      </w:r>
    </w:p>
    <w:p>
      <w:pPr>
        <w:pStyle w:val="ListBullet"/>
        <w:ind w:left="720"/>
      </w:pPr>
      <w:r>
        <w:t>app.py - Main application file containing routes and core logic</w:t>
      </w:r>
    </w:p>
    <w:p>
      <w:pPr>
        <w:pStyle w:val="ListBullet"/>
        <w:ind w:left="720"/>
      </w:pPr>
      <w:r>
        <w:t>models.py - Database models representing system entities</w:t>
      </w:r>
    </w:p>
    <w:p>
      <w:pPr>
        <w:pStyle w:val="ListBullet"/>
        <w:ind w:left="720"/>
      </w:pPr>
      <w:r>
        <w:t>forms.py - Form definitions for data validation and handling</w:t>
      </w:r>
    </w:p>
    <w:p>
      <w:pPr>
        <w:pStyle w:val="ListBullet"/>
        <w:ind w:left="720"/>
      </w:pPr>
      <w:r>
        <w:t>config.py - Configuration settings</w:t>
      </w:r>
    </w:p>
    <w:p>
      <w:pPr>
        <w:pStyle w:val="ListBullet"/>
        <w:ind w:left="720"/>
      </w:pPr>
      <w:r>
        <w:t>db_update.py - Database management utilities</w:t>
      </w:r>
    </w:p>
    <w:p>
      <w:pPr>
        <w:pStyle w:val="ListBullet"/>
        <w:ind w:left="720"/>
      </w:pPr>
      <w:r>
        <w:t>static/ - Static assets (CSS, images, JavaScript files)</w:t>
      </w:r>
    </w:p>
    <w:p>
      <w:pPr>
        <w:pStyle w:val="ListBullet"/>
        <w:ind w:left="720"/>
      </w:pPr>
      <w:r>
        <w:t>templates/ - HTML templates organized by functionality</w:t>
      </w:r>
    </w:p>
    <w:p>
      <w:pPr>
        <w:pStyle w:val="ListBullet"/>
        <w:ind w:left="720"/>
      </w:pPr>
      <w:r>
        <w:t>eduportal.db - SQLite database file</w:t>
      </w:r>
    </w:p>
    <w:p>
      <w:r>
        <w:br w:type="page"/>
      </w:r>
    </w:p>
    <w:p>
      <w:pPr>
        <w:pStyle w:val="CustomHeading"/>
      </w:pPr>
      <w:r>
        <w:t>3. Database Structure</w:t>
      </w:r>
    </w:p>
    <w:p>
      <w:r>
        <w:t>The application uses SQLite as its database system through the SQLAlchemy ORM. The database schema consists of the following primary entities:</w:t>
      </w:r>
    </w:p>
    <w:p>
      <w:pPr>
        <w:pStyle w:val="CustomSubheading"/>
      </w:pPr>
      <w:r>
        <w:t>Table: user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username (VARCHAR(150)) NOT NULL</w:t>
      </w:r>
    </w:p>
    <w:p>
      <w:pPr>
        <w:pStyle w:val="ListBullet"/>
        <w:ind w:left="720"/>
      </w:pPr>
      <w:r>
        <w:t>password (VARCHAR(150)) NOT NULL</w:t>
      </w:r>
    </w:p>
    <w:p>
      <w:pPr>
        <w:pStyle w:val="ListBullet"/>
        <w:ind w:left="720"/>
      </w:pPr>
      <w:r>
        <w:t>role (VARCHAR(50)) NOT NULL</w:t>
      </w:r>
    </w:p>
    <w:p>
      <w:pPr>
        <w:pStyle w:val="ListBullet"/>
        <w:ind w:left="720"/>
      </w:pPr>
      <w:r>
        <w:t>full_name (VARCHAR(100))</w:t>
      </w:r>
    </w:p>
    <w:p>
      <w:pPr>
        <w:pStyle w:val="ListBullet"/>
        <w:ind w:left="720"/>
      </w:pPr>
      <w:r>
        <w:t>branch (VARCHAR(100))</w:t>
      </w:r>
    </w:p>
    <w:p>
      <w:pPr>
        <w:pStyle w:val="ListBullet"/>
        <w:ind w:left="720"/>
      </w:pPr>
      <w:r>
        <w:t>semester (INTEGER)</w:t>
      </w:r>
    </w:p>
    <w:p/>
    <w:p>
      <w:pPr>
        <w:pStyle w:val="CustomSubheading"/>
      </w:pPr>
      <w:r>
        <w:t>Table: sports_event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title (VARCHAR(150)) NOT NULL</w:t>
      </w:r>
    </w:p>
    <w:p>
      <w:pPr>
        <w:pStyle w:val="ListBullet"/>
        <w:ind w:left="720"/>
      </w:pPr>
      <w:r>
        <w:t>description (TEXT) NOT NULL</w:t>
      </w:r>
    </w:p>
    <w:p>
      <w:pPr>
        <w:pStyle w:val="ListBullet"/>
        <w:ind w:left="720"/>
      </w:pPr>
      <w:r>
        <w:t>event_date (DATE) NOT NULL</w:t>
      </w:r>
    </w:p>
    <w:p>
      <w:pPr>
        <w:pStyle w:val="ListBullet"/>
        <w:ind w:left="720"/>
      </w:pPr>
      <w:r>
        <w:t>image_path (VARCHAR(200))</w:t>
      </w:r>
    </w:p>
    <w:p/>
    <w:p>
      <w:pPr>
        <w:pStyle w:val="CustomSubheading"/>
      </w:pPr>
      <w:r>
        <w:t>Table: question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question_text (VARCHAR(200)) NOT NULL</w:t>
      </w:r>
    </w:p>
    <w:p>
      <w:pPr>
        <w:pStyle w:val="ListBullet"/>
        <w:ind w:left="720"/>
      </w:pPr>
      <w:r>
        <w:t>option1 (VARCHAR(100)) NOT NULL</w:t>
      </w:r>
    </w:p>
    <w:p>
      <w:pPr>
        <w:pStyle w:val="ListBullet"/>
        <w:ind w:left="720"/>
      </w:pPr>
      <w:r>
        <w:t>option2 (VARCHAR(100)) NOT NULL</w:t>
      </w:r>
    </w:p>
    <w:p>
      <w:pPr>
        <w:pStyle w:val="ListBullet"/>
        <w:ind w:left="720"/>
      </w:pPr>
      <w:r>
        <w:t>option3 (VARCHAR(100)) NOT NULL</w:t>
      </w:r>
    </w:p>
    <w:p>
      <w:pPr>
        <w:pStyle w:val="ListBullet"/>
        <w:ind w:left="720"/>
      </w:pPr>
      <w:r>
        <w:t>option4 (VARCHAR(100)) NOT NULL</w:t>
      </w:r>
    </w:p>
    <w:p>
      <w:pPr>
        <w:pStyle w:val="ListBullet"/>
        <w:ind w:left="720"/>
      </w:pPr>
      <w:r>
        <w:t>correct_answer (VARCHAR(100)) NOT NULL</w:t>
      </w:r>
    </w:p>
    <w:p>
      <w:pPr>
        <w:pStyle w:val="ListBullet"/>
        <w:ind w:left="720"/>
      </w:pPr>
      <w:r>
        <w:t>time_limit (INTEGER)</w:t>
      </w:r>
    </w:p>
    <w:p>
      <w:pPr>
        <w:pStyle w:val="ListBullet"/>
        <w:ind w:left="720"/>
      </w:pPr>
      <w:r>
        <w:t>exam_time_limit (INTEGER)</w:t>
      </w:r>
    </w:p>
    <w:p/>
    <w:p>
      <w:pPr>
        <w:pStyle w:val="CustomSubheading"/>
      </w:pPr>
      <w:r>
        <w:t>Table: participant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name (VARCHAR(100)) NOT NULL</w:t>
      </w:r>
    </w:p>
    <w:p>
      <w:pPr>
        <w:pStyle w:val="ListBullet"/>
        <w:ind w:left="720"/>
      </w:pPr>
      <w:r>
        <w:t>age (INTEGER) NOT NULL</w:t>
      </w:r>
    </w:p>
    <w:p>
      <w:pPr>
        <w:pStyle w:val="ListBullet"/>
        <w:ind w:left="720"/>
      </w:pPr>
      <w:r>
        <w:t>gender (VARCHAR(10)) NOT NULL</w:t>
      </w:r>
    </w:p>
    <w:p>
      <w:pPr>
        <w:pStyle w:val="ListBullet"/>
        <w:ind w:left="720"/>
      </w:pPr>
      <w:r>
        <w:t>contact_number (VARCHAR(15))</w:t>
      </w:r>
    </w:p>
    <w:p>
      <w:pPr>
        <w:pStyle w:val="ListBullet"/>
        <w:ind w:left="720"/>
      </w:pPr>
      <w:r>
        <w:t>event_id (INTEGER) NOT NULL</w:t>
      </w:r>
    </w:p>
    <w:p>
      <w:pPr>
        <w:pStyle w:val="ListBullet"/>
        <w:ind w:left="720"/>
      </w:pPr>
      <w:r>
        <w:t>registered_at (DATETIME)</w:t>
      </w:r>
    </w:p>
    <w:p/>
    <w:p>
      <w:pPr>
        <w:pStyle w:val="CustomSubheading"/>
      </w:pPr>
      <w:r>
        <w:t>Table: score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user_id (INTEGER) NOT NULL</w:t>
      </w:r>
    </w:p>
    <w:p>
      <w:pPr>
        <w:pStyle w:val="ListBullet"/>
        <w:ind w:left="720"/>
      </w:pPr>
      <w:r>
        <w:t>score (INTEGER) NOT NULL</w:t>
      </w:r>
    </w:p>
    <w:p/>
    <w:p>
      <w:pPr>
        <w:pStyle w:val="CustomSubheading"/>
      </w:pPr>
      <w:r>
        <w:t>Table: exam_score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student_id (INTEGER) NOT NULL</w:t>
      </w:r>
    </w:p>
    <w:p>
      <w:pPr>
        <w:pStyle w:val="ListBullet"/>
        <w:ind w:left="720"/>
      </w:pPr>
      <w:r>
        <w:t>score (INTEGER) NOT NULL</w:t>
      </w:r>
    </w:p>
    <w:p>
      <w:pPr>
        <w:pStyle w:val="ListBullet"/>
        <w:ind w:left="720"/>
      </w:pPr>
      <w:r>
        <w:t>marksheet_image (VARCHAR(200))</w:t>
      </w:r>
    </w:p>
    <w:p/>
    <w:p>
      <w:pPr>
        <w:pStyle w:val="CustomSubheading"/>
      </w:pPr>
      <w:r>
        <w:t>Table: notice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content (TEXT) NOT NULL</w:t>
      </w:r>
    </w:p>
    <w:p>
      <w:pPr>
        <w:pStyle w:val="ListBullet"/>
        <w:ind w:left="720"/>
      </w:pPr>
      <w:r>
        <w:t>author_id (INTEGER) NOT NULL</w:t>
      </w:r>
    </w:p>
    <w:p>
      <w:pPr>
        <w:pStyle w:val="ListBullet"/>
        <w:ind w:left="720"/>
      </w:pPr>
      <w:r>
        <w:t>timestamp (DATETIME)</w:t>
      </w:r>
    </w:p>
    <w:p>
      <w:pPr>
        <w:pStyle w:val="ListBullet"/>
        <w:ind w:left="720"/>
      </w:pPr>
      <w:r>
        <w:t>title (TEXT)</w:t>
      </w:r>
    </w:p>
    <w:p>
      <w:pPr>
        <w:pStyle w:val="ListBullet"/>
        <w:ind w:left="720"/>
      </w:pPr>
      <w:r>
        <w:t>created_at (TIMESTAMP)</w:t>
      </w:r>
    </w:p>
    <w:p/>
    <w:p>
      <w:pPr>
        <w:pStyle w:val="CustomSubheading"/>
      </w:pPr>
      <w:r>
        <w:t>Table: users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full_name (VARCHAR(100)) NOT NULL</w:t>
      </w:r>
    </w:p>
    <w:p>
      <w:pPr>
        <w:pStyle w:val="ListBullet"/>
        <w:ind w:left="720"/>
      </w:pPr>
      <w:r>
        <w:t>email (VARCHAR(120)) NOT NULL</w:t>
      </w:r>
    </w:p>
    <w:p>
      <w:pPr>
        <w:pStyle w:val="ListBullet"/>
        <w:ind w:left="720"/>
      </w:pPr>
      <w:r>
        <w:t>password (VARCHAR(200)) NOT NULL</w:t>
      </w:r>
    </w:p>
    <w:p>
      <w:pPr>
        <w:pStyle w:val="ListBullet"/>
        <w:ind w:left="720"/>
      </w:pPr>
      <w:r>
        <w:t>role (VARCHAR(20)) NOT NULL</w:t>
      </w:r>
    </w:p>
    <w:p>
      <w:pPr>
        <w:pStyle w:val="ListBullet"/>
        <w:ind w:left="720"/>
      </w:pPr>
      <w:r>
        <w:t>branch (VARCHAR(50))</w:t>
      </w:r>
    </w:p>
    <w:p>
      <w:pPr>
        <w:pStyle w:val="ListBullet"/>
        <w:ind w:left="720"/>
      </w:pPr>
      <w:r>
        <w:t>semester (VARCHAR(20))</w:t>
      </w:r>
    </w:p>
    <w:p>
      <w:pPr>
        <w:pStyle w:val="ListBullet"/>
        <w:ind w:left="720"/>
      </w:pPr>
      <w:r>
        <w:t>department (VARCHAR(50))</w:t>
      </w:r>
    </w:p>
    <w:p>
      <w:pPr>
        <w:pStyle w:val="ListBullet"/>
        <w:ind w:left="720"/>
      </w:pPr>
      <w:r>
        <w:t>created_at (DATETIME)</w:t>
      </w:r>
    </w:p>
    <w:p/>
    <w:p>
      <w:pPr>
        <w:pStyle w:val="CustomSubheading"/>
      </w:pPr>
      <w:r>
        <w:t>Table: sports_events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title (VARCHAR(100)) NOT NULL</w:t>
      </w:r>
    </w:p>
    <w:p>
      <w:pPr>
        <w:pStyle w:val="ListBullet"/>
        <w:ind w:left="720"/>
      </w:pPr>
      <w:r>
        <w:t>description (TEXT)</w:t>
      </w:r>
    </w:p>
    <w:p>
      <w:pPr>
        <w:pStyle w:val="ListBullet"/>
        <w:ind w:left="720"/>
      </w:pPr>
      <w:r>
        <w:t>event_date (DATETIME) NOT NULL</w:t>
      </w:r>
    </w:p>
    <w:p>
      <w:pPr>
        <w:pStyle w:val="ListBullet"/>
        <w:ind w:left="720"/>
      </w:pPr>
      <w:r>
        <w:t>created_at (DATETIME)</w:t>
      </w:r>
    </w:p>
    <w:p>
      <w:pPr>
        <w:pStyle w:val="ListBullet"/>
        <w:ind w:left="720"/>
      </w:pPr>
      <w:r>
        <w:t>image_path (VARCHAR(200))</w:t>
      </w:r>
    </w:p>
    <w:p/>
    <w:p>
      <w:pPr>
        <w:pStyle w:val="CustomSubheading"/>
      </w:pPr>
      <w:r>
        <w:t>Table: participants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name (VARCHAR(100)) NOT NULL</w:t>
      </w:r>
    </w:p>
    <w:p>
      <w:pPr>
        <w:pStyle w:val="ListBullet"/>
        <w:ind w:left="720"/>
      </w:pPr>
      <w:r>
        <w:t>branch (VARCHAR(50)) NOT NULL</w:t>
      </w:r>
    </w:p>
    <w:p>
      <w:pPr>
        <w:pStyle w:val="ListBullet"/>
        <w:ind w:left="720"/>
      </w:pPr>
      <w:r>
        <w:t>semester (VARCHAR(20)) NOT NULL</w:t>
      </w:r>
    </w:p>
    <w:p>
      <w:pPr>
        <w:pStyle w:val="ListBullet"/>
        <w:ind w:left="720"/>
      </w:pPr>
      <w:r>
        <w:t>registration_date (DATETIME)</w:t>
      </w:r>
    </w:p>
    <w:p>
      <w:pPr>
        <w:pStyle w:val="ListBullet"/>
        <w:ind w:left="720"/>
      </w:pPr>
      <w:r>
        <w:t>event_id (INTEGER) NOT NULL</w:t>
      </w:r>
    </w:p>
    <w:p/>
    <w:p>
      <w:pPr>
        <w:pStyle w:val="CustomSubheading"/>
      </w:pPr>
      <w:r>
        <w:t>Table: scores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user_id (INTEGER) NOT NULL</w:t>
      </w:r>
    </w:p>
    <w:p>
      <w:pPr>
        <w:pStyle w:val="ListBullet"/>
        <w:ind w:left="720"/>
      </w:pPr>
      <w:r>
        <w:t>subject (VARCHAR(100)) NOT NULL</w:t>
      </w:r>
    </w:p>
    <w:p>
      <w:pPr>
        <w:pStyle w:val="ListBullet"/>
        <w:ind w:left="720"/>
      </w:pPr>
      <w:r>
        <w:t>marks (FLOAT) NOT NULL</w:t>
      </w:r>
    </w:p>
    <w:p>
      <w:pPr>
        <w:pStyle w:val="ListBullet"/>
        <w:ind w:left="720"/>
      </w:pPr>
      <w:r>
        <w:t>max_marks (FLOAT) NOT NULL</w:t>
      </w:r>
    </w:p>
    <w:p>
      <w:pPr>
        <w:pStyle w:val="ListBullet"/>
        <w:ind w:left="720"/>
      </w:pPr>
      <w:r>
        <w:t>exam_date (DATETIME) NOT NULL</w:t>
      </w:r>
    </w:p>
    <w:p>
      <w:pPr>
        <w:pStyle w:val="ListBullet"/>
        <w:ind w:left="720"/>
      </w:pPr>
      <w:r>
        <w:t>created_at (DATETIME)</w:t>
      </w:r>
    </w:p>
    <w:p/>
    <w:p>
      <w:pPr>
        <w:pStyle w:val="CustomSubheading"/>
      </w:pPr>
      <w:r>
        <w:t>Table: exam_scores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student_id (INTEGER) NOT NULL</w:t>
      </w:r>
    </w:p>
    <w:p>
      <w:pPr>
        <w:pStyle w:val="ListBullet"/>
        <w:ind w:left="720"/>
      </w:pPr>
      <w:r>
        <w:t>subject (VARCHAR(100)) NOT NULL</w:t>
      </w:r>
    </w:p>
    <w:p>
      <w:pPr>
        <w:pStyle w:val="ListBullet"/>
        <w:ind w:left="720"/>
      </w:pPr>
      <w:r>
        <w:t>marks (FLOAT) NOT NULL</w:t>
      </w:r>
    </w:p>
    <w:p>
      <w:pPr>
        <w:pStyle w:val="ListBullet"/>
        <w:ind w:left="720"/>
      </w:pPr>
      <w:r>
        <w:t>max_marks (FLOAT) NOT NULL</w:t>
      </w:r>
    </w:p>
    <w:p>
      <w:pPr>
        <w:pStyle w:val="ListBullet"/>
        <w:ind w:left="720"/>
      </w:pPr>
      <w:r>
        <w:t>exam_date (DATETIME) NOT NULL</w:t>
      </w:r>
    </w:p>
    <w:p>
      <w:pPr>
        <w:pStyle w:val="ListBullet"/>
        <w:ind w:left="720"/>
      </w:pPr>
      <w:r>
        <w:t>created_at (DATETIME)</w:t>
      </w:r>
    </w:p>
    <w:p>
      <w:pPr>
        <w:pStyle w:val="ListBullet"/>
        <w:ind w:left="720"/>
      </w:pPr>
      <w:r>
        <w:t>questions_attempted (TEXT) NOT NULL</w:t>
      </w:r>
    </w:p>
    <w:p/>
    <w:p>
      <w:pPr>
        <w:pStyle w:val="CustomSubheading"/>
      </w:pPr>
      <w:r>
        <w:t>Table: exam_settings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exam_name (VARCHAR(100)) NOT NULL</w:t>
      </w:r>
    </w:p>
    <w:p>
      <w:pPr>
        <w:pStyle w:val="ListBullet"/>
        <w:ind w:left="720"/>
      </w:pPr>
      <w:r>
        <w:t>time_limit (INTEGER) NOT NULL</w:t>
      </w:r>
    </w:p>
    <w:p>
      <w:pPr>
        <w:pStyle w:val="ListBullet"/>
        <w:ind w:left="720"/>
      </w:pPr>
      <w:r>
        <w:t>created_by (INTEGER) NOT NULL</w:t>
      </w:r>
    </w:p>
    <w:p>
      <w:pPr>
        <w:pStyle w:val="ListBullet"/>
        <w:ind w:left="720"/>
      </w:pPr>
      <w:r>
        <w:t>created_at (DATETIME)</w:t>
      </w:r>
    </w:p>
    <w:p>
      <w:pPr>
        <w:pStyle w:val="ListBullet"/>
        <w:ind w:left="720"/>
      </w:pPr>
      <w:r>
        <w:t>is_active (BOOLEAN)</w:t>
      </w:r>
    </w:p>
    <w:p/>
    <w:p>
      <w:pPr>
        <w:pStyle w:val="CustomSubheading"/>
      </w:pPr>
      <w:r>
        <w:t>Table: semester_results</w:t>
      </w:r>
    </w:p>
    <w:p>
      <w:pPr>
        <w:pStyle w:val="ListBullet"/>
        <w:ind w:left="720"/>
      </w:pPr>
      <w:r>
        <w:t>id (INTEGER) NOT NULL Primary Key</w:t>
      </w:r>
    </w:p>
    <w:p>
      <w:pPr>
        <w:pStyle w:val="ListBullet"/>
        <w:ind w:left="720"/>
      </w:pPr>
      <w:r>
        <w:t>student_id (INTEGER) NOT NULL</w:t>
      </w:r>
    </w:p>
    <w:p>
      <w:pPr>
        <w:pStyle w:val="ListBullet"/>
        <w:ind w:left="720"/>
      </w:pPr>
      <w:r>
        <w:t>semester (VARCHAR(20)) NOT NULL</w:t>
      </w:r>
    </w:p>
    <w:p>
      <w:pPr>
        <w:pStyle w:val="ListBullet"/>
        <w:ind w:left="720"/>
      </w:pPr>
      <w:r>
        <w:t>subject (VARCHAR(100)) NOT NULL</w:t>
      </w:r>
    </w:p>
    <w:p>
      <w:pPr>
        <w:pStyle w:val="ListBullet"/>
        <w:ind w:left="720"/>
      </w:pPr>
      <w:r>
        <w:t>marks (FLOAT) NOT NULL</w:t>
      </w:r>
    </w:p>
    <w:p>
      <w:pPr>
        <w:pStyle w:val="ListBullet"/>
        <w:ind w:left="720"/>
      </w:pPr>
      <w:r>
        <w:t>max_marks (FLOAT) NOT NULL</w:t>
      </w:r>
    </w:p>
    <w:p>
      <w:pPr>
        <w:pStyle w:val="ListBullet"/>
        <w:ind w:left="720"/>
      </w:pPr>
      <w:r>
        <w:t>grade (VARCHAR(2))</w:t>
      </w:r>
    </w:p>
    <w:p>
      <w:pPr>
        <w:pStyle w:val="ListBullet"/>
        <w:ind w:left="720"/>
      </w:pPr>
      <w:r>
        <w:t>result_date (DATETIME) NOT NULL</w:t>
      </w:r>
    </w:p>
    <w:p>
      <w:pPr>
        <w:pStyle w:val="ListBullet"/>
        <w:ind w:left="720"/>
      </w:pPr>
      <w:r>
        <w:t>created_at (DATETIME)</w:t>
      </w:r>
    </w:p>
    <w:p>
      <w:pPr>
        <w:pStyle w:val="ListBullet"/>
        <w:ind w:left="720"/>
      </w:pPr>
      <w:r>
        <w:t>created_by (INTEGER) NOT NULL</w:t>
      </w:r>
    </w:p>
    <w:p>
      <w:pPr>
        <w:pStyle w:val="ListBullet"/>
        <w:ind w:left="720"/>
      </w:pPr>
      <w:r>
        <w:t>marksheet_file (VARCHAR(200))</w:t>
      </w:r>
    </w:p>
    <w:p/>
    <w:p>
      <w:pPr>
        <w:pStyle w:val="CustomSubheading"/>
      </w:pPr>
      <w:r>
        <w:t>Entity Relationship:</w:t>
      </w:r>
    </w:p>
    <w:p>
      <w:r>
        <w:t>The database schema implements the following relationships:</w:t>
      </w:r>
    </w:p>
    <w:p>
      <w:pPr>
        <w:pStyle w:val="ListBullet"/>
        <w:ind w:left="720"/>
      </w:pPr>
      <w:r>
        <w:t>One-to-Many: User to Notice (A teacher can create multiple notices)</w:t>
      </w:r>
    </w:p>
    <w:p>
      <w:pPr>
        <w:pStyle w:val="ListBullet"/>
        <w:ind w:left="720"/>
      </w:pPr>
      <w:r>
        <w:t>One-to-Many: User to ExamScore (A student can have multiple exam scores)</w:t>
      </w:r>
    </w:p>
    <w:p>
      <w:pPr>
        <w:pStyle w:val="ListBullet"/>
        <w:ind w:left="720"/>
      </w:pPr>
      <w:r>
        <w:t>One-to-Many: User to SemesterResult (A student can have multiple semester results)</w:t>
      </w:r>
    </w:p>
    <w:p>
      <w:pPr>
        <w:pStyle w:val="ListBullet"/>
        <w:ind w:left="720"/>
      </w:pPr>
      <w:r>
        <w:t>One-to-Many: SportsEvent to Participant (A sports event can have multiple participants)</w:t>
      </w:r>
    </w:p>
    <w:p>
      <w:pPr>
        <w:pStyle w:val="ListBullet"/>
        <w:ind w:left="720"/>
      </w:pPr>
      <w:r>
        <w:t>Many-to-Many: User (students) and Question (through ExamScore.questions_attempted)</w:t>
      </w:r>
    </w:p>
    <w:p>
      <w:pPr>
        <w:pStyle w:val="ListBullet"/>
        <w:ind w:left="720"/>
      </w:pPr>
      <w:r>
        <w:t>One-to-Many: User to SemesterResult (A teacher can create multiple semester results)</w:t>
      </w:r>
    </w:p>
    <w:p>
      <w:r>
        <w:br w:type="page"/>
      </w:r>
    </w:p>
    <w:p>
      <w:pPr>
        <w:pStyle w:val="CustomHeading"/>
      </w:pPr>
      <w:r>
        <w:t>4. Features and Functionality</w:t>
      </w:r>
    </w:p>
    <w:p>
      <w:pPr>
        <w:pStyle w:val="CustomSubheading"/>
      </w:pPr>
      <w:r>
        <w:t>Student Features:</w:t>
      </w:r>
    </w:p>
    <w:p>
      <w:pPr>
        <w:pStyle w:val="ListBullet"/>
        <w:ind w:left="720"/>
      </w:pPr>
      <w:r>
        <w:t>Account Management - Registration, login, and profile management</w:t>
      </w:r>
    </w:p>
    <w:p>
      <w:pPr>
        <w:pStyle w:val="ListBullet"/>
        <w:ind w:left="720"/>
      </w:pPr>
      <w:r>
        <w:t>Academic Features - Take online exams with timer functionality</w:t>
      </w:r>
    </w:p>
    <w:p>
      <w:pPr>
        <w:pStyle w:val="ListBullet"/>
        <w:ind w:left="720"/>
      </w:pPr>
      <w:r>
        <w:t>Exam Results - View exam scores and performance analytics</w:t>
      </w:r>
    </w:p>
    <w:p>
      <w:pPr>
        <w:pStyle w:val="ListBullet"/>
        <w:ind w:left="720"/>
      </w:pPr>
      <w:r>
        <w:t>Semester Results - Access detailed semester results with grade cards</w:t>
      </w:r>
    </w:p>
    <w:p>
      <w:pPr>
        <w:pStyle w:val="ListBullet"/>
        <w:ind w:left="720"/>
      </w:pPr>
      <w:r>
        <w:t>Document Access - Download marksheets and academic documents</w:t>
      </w:r>
    </w:p>
    <w:p>
      <w:pPr>
        <w:pStyle w:val="ListBullet"/>
        <w:ind w:left="720"/>
      </w:pPr>
      <w:r>
        <w:t>Co-curricular Activities - Register for sports events and activities</w:t>
      </w:r>
    </w:p>
    <w:p>
      <w:pPr>
        <w:pStyle w:val="ListBullet"/>
        <w:ind w:left="720"/>
      </w:pPr>
      <w:r>
        <w:t>Notifications - View upcoming events and notices from teachers</w:t>
      </w:r>
    </w:p>
    <w:p/>
    <w:p>
      <w:pPr>
        <w:pStyle w:val="CustomSubheading"/>
      </w:pPr>
      <w:r>
        <w:t>Teacher Features:</w:t>
      </w:r>
    </w:p>
    <w:p>
      <w:pPr>
        <w:pStyle w:val="ListBullet"/>
        <w:ind w:left="720"/>
      </w:pPr>
      <w:r>
        <w:t>Account Management - Registration, secure login system, and profile management</w:t>
      </w:r>
    </w:p>
    <w:p>
      <w:pPr>
        <w:pStyle w:val="ListBullet"/>
        <w:ind w:left="720"/>
      </w:pPr>
      <w:r>
        <w:t>Academic Management - Create and manage exam questions</w:t>
      </w:r>
    </w:p>
    <w:p>
      <w:pPr>
        <w:pStyle w:val="ListBullet"/>
        <w:ind w:left="720"/>
      </w:pPr>
      <w:r>
        <w:t>Exam Configuration - Set exam time limits and parameters</w:t>
      </w:r>
    </w:p>
    <w:p>
      <w:pPr>
        <w:pStyle w:val="ListBullet"/>
        <w:ind w:left="720"/>
      </w:pPr>
      <w:r>
        <w:t>Results Management - Upload semester results with grade assignment</w:t>
      </w:r>
    </w:p>
    <w:p>
      <w:pPr>
        <w:pStyle w:val="ListBullet"/>
        <w:ind w:left="720"/>
      </w:pPr>
      <w:r>
        <w:t>Document Management - Attach marksheets and academic documents</w:t>
      </w:r>
    </w:p>
    <w:p>
      <w:pPr>
        <w:pStyle w:val="ListBullet"/>
        <w:ind w:left="720"/>
      </w:pPr>
      <w:r>
        <w:t>Analytics - View student performance analytics and statistical reports</w:t>
      </w:r>
    </w:p>
    <w:p>
      <w:pPr>
        <w:pStyle w:val="ListBullet"/>
        <w:ind w:left="720"/>
      </w:pPr>
      <w:r>
        <w:t>Administrative Tools - Post important notices and announcements</w:t>
      </w:r>
    </w:p>
    <w:p>
      <w:pPr>
        <w:pStyle w:val="ListBullet"/>
        <w:ind w:left="720"/>
      </w:pPr>
      <w:r>
        <w:t>Event Management - Create and manage sports events and activities</w:t>
      </w:r>
    </w:p>
    <w:p>
      <w:pPr>
        <w:pStyle w:val="ListBullet"/>
        <w:ind w:left="720"/>
      </w:pPr>
      <w:r>
        <w:t>Student Management - View student registrations and academic records</w:t>
      </w:r>
    </w:p>
    <w:p/>
    <w:p>
      <w:pPr>
        <w:pStyle w:val="CustomSubheading"/>
      </w:pPr>
      <w:r>
        <w:t>System Features:</w:t>
      </w:r>
    </w:p>
    <w:p>
      <w:pPr>
        <w:pStyle w:val="ListBullet"/>
        <w:ind w:left="720"/>
      </w:pPr>
      <w:r>
        <w:t>Authentication System - Role-based access control for students and teachers</w:t>
      </w:r>
    </w:p>
    <w:p>
      <w:pPr>
        <w:pStyle w:val="ListBullet"/>
        <w:ind w:left="720"/>
      </w:pPr>
      <w:r>
        <w:t>Database Management - CRUD operations with data validation</w:t>
      </w:r>
    </w:p>
    <w:p>
      <w:pPr>
        <w:pStyle w:val="ListBullet"/>
        <w:ind w:left="720"/>
      </w:pPr>
      <w:r>
        <w:t>File Management - Upload and download functionality for documents</w:t>
      </w:r>
    </w:p>
    <w:p>
      <w:pPr>
        <w:pStyle w:val="ListBullet"/>
        <w:ind w:left="720"/>
      </w:pPr>
      <w:r>
        <w:t>Secure Storage - Safe storage of academic records and user data</w:t>
      </w:r>
    </w:p>
    <w:p>
      <w:pPr>
        <w:pStyle w:val="ListBullet"/>
        <w:ind w:left="720"/>
      </w:pPr>
      <w:r>
        <w:t>Database Backup - Automated backup functionality to prevent data loss</w:t>
      </w:r>
    </w:p>
    <w:p>
      <w:pPr>
        <w:pStyle w:val="ListBullet"/>
        <w:ind w:left="720"/>
      </w:pPr>
      <w:r>
        <w:t>Responsive UI - User-friendly interface compatible with different devices</w:t>
      </w:r>
    </w:p>
    <w:p>
      <w:r>
        <w:br w:type="page"/>
      </w:r>
    </w:p>
    <w:p>
      <w:pPr>
        <w:pStyle w:val="CustomHeading"/>
      </w:pPr>
      <w:r>
        <w:t>5. Security Implementations</w:t>
      </w:r>
    </w:p>
    <w:p>
      <w:r>
        <w:t>The application implements various security measures to protect user data and ensure secure operations:</w:t>
      </w:r>
    </w:p>
    <w:p>
      <w:pPr>
        <w:pStyle w:val="ListBullet"/>
        <w:ind w:left="720"/>
      </w:pPr>
      <w:r>
        <w:t>Password Security - Passwords are hashed using Bcrypt before storage</w:t>
      </w:r>
    </w:p>
    <w:p>
      <w:pPr>
        <w:pStyle w:val="ListBullet"/>
        <w:ind w:left="720"/>
      </w:pPr>
      <w:r>
        <w:t>CSRF Protection - Cross-Site Request Forgery protection on forms</w:t>
      </w:r>
    </w:p>
    <w:p>
      <w:pPr>
        <w:pStyle w:val="ListBullet"/>
        <w:ind w:left="720"/>
      </w:pPr>
      <w:r>
        <w:t>Access Control - Role-based access control for students and teachers</w:t>
      </w:r>
    </w:p>
    <w:p>
      <w:pPr>
        <w:pStyle w:val="ListBullet"/>
        <w:ind w:left="720"/>
      </w:pPr>
      <w:r>
        <w:t>Session Management - Secure handling of user sessions with Flask-Login</w:t>
      </w:r>
    </w:p>
    <w:p>
      <w:pPr>
        <w:pStyle w:val="ListBullet"/>
        <w:ind w:left="720"/>
      </w:pPr>
      <w:r>
        <w:t>Input Validation - Form validation to prevent malicious inputs</w:t>
      </w:r>
    </w:p>
    <w:p>
      <w:pPr>
        <w:pStyle w:val="ListBullet"/>
        <w:ind w:left="720"/>
      </w:pPr>
      <w:r>
        <w:t>Secure File Uploads - Validation of uploaded file types and sizes</w:t>
      </w:r>
    </w:p>
    <w:p>
      <w:pPr>
        <w:pStyle w:val="ListBullet"/>
        <w:ind w:left="720"/>
      </w:pPr>
      <w:r>
        <w:t>Protected Routes - Authentication required for sensitive operations</w:t>
      </w:r>
    </w:p>
    <w:p>
      <w:pPr>
        <w:pStyle w:val="ListBullet"/>
        <w:ind w:left="720"/>
      </w:pPr>
      <w:r>
        <w:t>Cookie Security - Secure and HTTPOnly cookies with SameSite policy</w:t>
      </w:r>
    </w:p>
    <w:p>
      <w:pPr>
        <w:pStyle w:val="ListBullet"/>
        <w:ind w:left="720"/>
      </w:pPr>
      <w:r>
        <w:t>Database Security - SQL injection prevention through ORM</w:t>
      </w:r>
    </w:p>
    <w:p>
      <w:pPr>
        <w:pStyle w:val="ListBullet"/>
        <w:ind w:left="720"/>
      </w:pPr>
      <w:r>
        <w:t>Error Handling - Custom error handling to prevent information leakage</w:t>
      </w:r>
    </w:p>
    <w:p/>
    <w:p>
      <w:pPr>
        <w:pStyle w:val="CustomHeading"/>
      </w:pPr>
      <w:r>
        <w:t>6. User Interface</w:t>
      </w:r>
    </w:p>
    <w:p>
      <w:r>
        <w:t>The application features a responsive, user-friendly interface designed with Bootstrap 5. The UI is tailored to enhance user experience for both students and teachers:</w:t>
      </w:r>
    </w:p>
    <w:p>
      <w:pPr>
        <w:pStyle w:val="ListBullet"/>
        <w:ind w:left="720"/>
      </w:pPr>
      <w:r>
        <w:t>Responsive Design - Adapts to various screen sizes and devices</w:t>
      </w:r>
    </w:p>
    <w:p>
      <w:pPr>
        <w:pStyle w:val="ListBullet"/>
        <w:ind w:left="720"/>
      </w:pPr>
      <w:r>
        <w:t>Intuitive Navigation - Easy-to-use menu system for different user roles</w:t>
      </w:r>
    </w:p>
    <w:p>
      <w:pPr>
        <w:pStyle w:val="ListBullet"/>
        <w:ind w:left="720"/>
      </w:pPr>
      <w:r>
        <w:t>Dashboard - Personalized dashboards for students and teachers</w:t>
      </w:r>
    </w:p>
    <w:p>
      <w:pPr>
        <w:pStyle w:val="ListBullet"/>
        <w:ind w:left="720"/>
      </w:pPr>
      <w:r>
        <w:t>Forms - User-friendly forms with validation feedback</w:t>
      </w:r>
    </w:p>
    <w:p>
      <w:pPr>
        <w:pStyle w:val="ListBullet"/>
        <w:ind w:left="720"/>
      </w:pPr>
      <w:r>
        <w:t>Tables - Sortable and searchable data tables for efficient data viewing</w:t>
      </w:r>
    </w:p>
    <w:p>
      <w:pPr>
        <w:pStyle w:val="ListBullet"/>
        <w:ind w:left="720"/>
      </w:pPr>
      <w:r>
        <w:t>Notifications - Alert system for important updates and information</w:t>
      </w:r>
    </w:p>
    <w:p>
      <w:pPr>
        <w:pStyle w:val="ListBullet"/>
        <w:ind w:left="720"/>
      </w:pPr>
      <w:r>
        <w:t>Accessibility - Design considerations for different user abilities</w:t>
      </w:r>
    </w:p>
    <w:p>
      <w:pPr>
        <w:pStyle w:val="ListBullet"/>
        <w:ind w:left="720"/>
      </w:pPr>
      <w:r>
        <w:t>Consistent Styling - Uniform color scheme and design language throughout the application</w:t>
      </w:r>
    </w:p>
    <w:p/>
    <w:p>
      <w:pPr>
        <w:pStyle w:val="CustomSubheading"/>
      </w:pPr>
      <w:r>
        <w:t>Key Interfaces:</w:t>
      </w:r>
    </w:p>
    <w:p>
      <w:pPr>
        <w:ind w:left="720"/>
      </w:pPr>
      <w:r>
        <w:rPr>
          <w:b/>
        </w:rPr>
        <w:t xml:space="preserve">Login Page (login.html): </w:t>
      </w:r>
      <w:r>
        <w:t>Authentication interface with role selection</w:t>
      </w:r>
    </w:p>
    <w:p>
      <w:pPr>
        <w:ind w:left="720"/>
      </w:pPr>
      <w:r>
        <w:rPr>
          <w:b/>
        </w:rPr>
        <w:t xml:space="preserve">Student Dashboard (student_dashboard.html): </w:t>
      </w:r>
      <w:r>
        <w:t>Central hub for student activities and information</w:t>
      </w:r>
    </w:p>
    <w:p>
      <w:pPr>
        <w:ind w:left="720"/>
      </w:pPr>
      <w:r>
        <w:rPr>
          <w:b/>
        </w:rPr>
        <w:t xml:space="preserve">Teacher Dashboard (teacher_dashboard.html): </w:t>
      </w:r>
      <w:r>
        <w:t>Comprehensive interface for teacher administrative tasks</w:t>
      </w:r>
    </w:p>
    <w:p>
      <w:pPr>
        <w:ind w:left="720"/>
      </w:pPr>
      <w:r>
        <w:rPr>
          <w:b/>
        </w:rPr>
        <w:t xml:space="preserve">Exam Interface (give_exam.html): </w:t>
      </w:r>
      <w:r>
        <w:t>Interactive examination interface with timer functionality</w:t>
      </w:r>
    </w:p>
    <w:p>
      <w:pPr>
        <w:ind w:left="720"/>
      </w:pPr>
      <w:r>
        <w:rPr>
          <w:b/>
        </w:rPr>
        <w:t xml:space="preserve">Result Management (upload_semester_result.html): </w:t>
      </w:r>
      <w:r>
        <w:t>Interface for teachers to upload and manage results</w:t>
      </w:r>
    </w:p>
    <w:p>
      <w:pPr>
        <w:ind w:left="720"/>
      </w:pPr>
      <w:r>
        <w:rPr>
          <w:b/>
        </w:rPr>
        <w:t xml:space="preserve">Question Management (add_question.html, edit_question.html): </w:t>
      </w:r>
      <w:r>
        <w:t>Interfaces for creating and editing exam questions</w:t>
      </w:r>
    </w:p>
    <w:p>
      <w:pPr>
        <w:ind w:left="720"/>
      </w:pPr>
      <w:r>
        <w:rPr>
          <w:b/>
        </w:rPr>
        <w:t xml:space="preserve">Sports Event Management (add_sports_event.html): </w:t>
      </w:r>
      <w:r>
        <w:t>Interface for creating and managing sports events</w:t>
      </w:r>
    </w:p>
    <w:p>
      <w:r>
        <w:br w:type="page"/>
      </w:r>
    </w:p>
    <w:p>
      <w:pPr>
        <w:pStyle w:val="CustomHeading"/>
      </w:pPr>
      <w:r>
        <w:t>7. Project Statistics</w:t>
      </w:r>
    </w:p>
    <w:p>
      <w:r>
        <w:t>Project Size and Complexity:</w:t>
      </w:r>
    </w:p>
    <w:p>
      <w:pPr>
        <w:pStyle w:val="ListBullet"/>
        <w:ind w:left="720"/>
      </w:pPr>
      <w:r>
        <w:t>Total Lines of Code: 7075</w:t>
      </w:r>
    </w:p>
    <w:p>
      <w:pPr>
        <w:pStyle w:val="ListBullet"/>
        <w:ind w:left="720"/>
      </w:pPr>
      <w:r>
        <w:t>Python Code: 2318 lines</w:t>
      </w:r>
    </w:p>
    <w:p>
      <w:pPr>
        <w:pStyle w:val="ListBullet"/>
        <w:ind w:left="720"/>
      </w:pPr>
      <w:r>
        <w:t>HTML Templates: 4000 lines</w:t>
      </w:r>
    </w:p>
    <w:p>
      <w:pPr>
        <w:pStyle w:val="ListBullet"/>
        <w:ind w:left="720"/>
      </w:pPr>
      <w:r>
        <w:t>CSS Styling: 757 lines</w:t>
      </w:r>
    </w:p>
    <w:p>
      <w:pPr>
        <w:pStyle w:val="ListBullet"/>
        <w:ind w:left="720"/>
      </w:pPr>
      <w:r>
        <w:t>Database Tables: 9</w:t>
      </w:r>
    </w:p>
    <w:p>
      <w:pPr>
        <w:pStyle w:val="ListBullet"/>
        <w:ind w:left="720"/>
      </w:pPr>
      <w:r>
        <w:t>Total Endpoints: 30+</w:t>
      </w:r>
    </w:p>
    <w:p>
      <w:pPr>
        <w:pStyle w:val="ListBullet"/>
        <w:ind w:left="720"/>
      </w:pPr>
      <w:r>
        <w:t>User Roles: 2 (Student and Teacher)</w:t>
      </w:r>
    </w:p>
    <w:p/>
    <w:p>
      <w:pPr>
        <w:pStyle w:val="CustomSubheading"/>
      </w:pPr>
      <w:r>
        <w:t>Major Components by Size:</w:t>
      </w:r>
    </w:p>
    <w:p>
      <w:pPr>
        <w:ind w:left="720"/>
      </w:pPr>
      <w:r>
        <w:t>app.py: Main application file - ~1500 lines</w:t>
      </w:r>
    </w:p>
    <w:p>
      <w:pPr>
        <w:ind w:left="720"/>
      </w:pPr>
      <w:r>
        <w:t>teacher_dashboard.html: Teacher interface - ~1375 lines</w:t>
      </w:r>
    </w:p>
    <w:p>
      <w:pPr>
        <w:ind w:left="720"/>
      </w:pPr>
      <w:r>
        <w:t>student_dashboard.html: Student interface - ~715 lines</w:t>
      </w:r>
    </w:p>
    <w:p>
      <w:pPr>
        <w:ind w:left="720"/>
      </w:pPr>
      <w:r>
        <w:t>give_exam.html: Exam interface - ~199 lines</w:t>
      </w:r>
    </w:p>
    <w:p>
      <w:pPr>
        <w:ind w:left="720"/>
      </w:pPr>
      <w:r>
        <w:t>models.py: Database models - ~68 lines</w:t>
      </w:r>
    </w:p>
    <w:p>
      <w:pPr>
        <w:pStyle w:val="CustomHeading"/>
      </w:pPr>
      <w:r>
        <w:t>8. Conclusion</w:t>
      </w:r>
    </w:p>
    <w:p>
      <w:r>
        <w:t>EduPortal is a comprehensive educational management system that successfully addresses the needs of both students and teachers in an academic institution. The application provides a secure, efficient platform for managing various aspects of the educational process, from examinations and results to sports events and administrative notices.</w:t>
      </w:r>
    </w:p>
    <w:p/>
    <w:p>
      <w:r>
        <w:t>Key Achievements:</w:t>
      </w:r>
    </w:p>
    <w:p>
      <w:pPr>
        <w:pStyle w:val="ListBullet"/>
        <w:ind w:left="720"/>
      </w:pPr>
      <w:r>
        <w:t>Created a fully functional web application with separate interfaces for different user roles</w:t>
      </w:r>
    </w:p>
    <w:p>
      <w:pPr>
        <w:pStyle w:val="ListBullet"/>
        <w:ind w:left="720"/>
      </w:pPr>
      <w:r>
        <w:t>Implemented comprehensive exam management with timer functionality</w:t>
      </w:r>
    </w:p>
    <w:p>
      <w:pPr>
        <w:pStyle w:val="ListBullet"/>
        <w:ind w:left="720"/>
      </w:pPr>
      <w:r>
        <w:t>Built a secure authentication system with role-based access control</w:t>
      </w:r>
    </w:p>
    <w:p>
      <w:pPr>
        <w:pStyle w:val="ListBullet"/>
        <w:ind w:left="720"/>
      </w:pPr>
      <w:r>
        <w:t>Integrated file upload/download capabilities for academic documents</w:t>
      </w:r>
    </w:p>
    <w:p>
      <w:pPr>
        <w:pStyle w:val="ListBullet"/>
        <w:ind w:left="720"/>
      </w:pPr>
      <w:r>
        <w:t>Developed a complete solution for sports event management and participation</w:t>
      </w:r>
    </w:p>
    <w:p>
      <w:pPr>
        <w:pStyle w:val="ListBullet"/>
        <w:ind w:left="720"/>
      </w:pPr>
      <w:r>
        <w:t>Implemented a responsive user interface compatible with various devices</w:t>
      </w:r>
    </w:p>
    <w:p>
      <w:pPr>
        <w:pStyle w:val="ListBullet"/>
        <w:ind w:left="720"/>
      </w:pPr>
      <w:r>
        <w:t>Created a secure and efficient database structure with backup capabilities</w:t>
      </w:r>
    </w:p>
    <w:p/>
    <w:p>
      <w:r>
        <w:t>Future Enhancements:</w:t>
      </w:r>
    </w:p>
    <w:p>
      <w:pPr>
        <w:pStyle w:val="ListBullet"/>
        <w:ind w:left="720"/>
      </w:pPr>
      <w:r>
        <w:t>Support for additional user roles (Administrator, Parent)</w:t>
      </w:r>
    </w:p>
    <w:p>
      <w:pPr>
        <w:pStyle w:val="ListBullet"/>
        <w:ind w:left="720"/>
      </w:pPr>
      <w:r>
        <w:t>Integration with external LMS (Learning Management Systems)</w:t>
      </w:r>
    </w:p>
    <w:p>
      <w:pPr>
        <w:pStyle w:val="ListBullet"/>
        <w:ind w:left="720"/>
      </w:pPr>
      <w:r>
        <w:t>Mobile application development for increased accessibility</w:t>
      </w:r>
    </w:p>
    <w:p>
      <w:pPr>
        <w:pStyle w:val="ListBullet"/>
        <w:ind w:left="720"/>
      </w:pPr>
      <w:r>
        <w:t>Advanced analytics and reporting features</w:t>
      </w:r>
    </w:p>
    <w:p>
      <w:pPr>
        <w:pStyle w:val="ListBullet"/>
        <w:ind w:left="720"/>
      </w:pPr>
      <w:r>
        <w:t>Implementation of real-time notification system</w:t>
      </w:r>
    </w:p>
    <w:p>
      <w:pPr>
        <w:pStyle w:val="ListBullet"/>
        <w:ind w:left="720"/>
      </w:pPr>
      <w:r>
        <w:t>Enhanced security features (Two-factor authentication)</w:t>
      </w:r>
    </w:p>
    <w:p>
      <w:pPr>
        <w:pStyle w:val="ListBullet"/>
        <w:ind w:left="720"/>
      </w:pPr>
      <w:r>
        <w:t>AI-based question generation and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 Heading"/>
    <w:rPr>
      <w:b/>
      <w:color w:val="003366"/>
      <w:sz w:val="32"/>
    </w:rPr>
  </w:style>
  <w:style w:type="paragraph" w:customStyle="1" w:styleId="CustomSubheading">
    <w:name w:val="Custom Subheading"/>
    <w:rPr>
      <w:b/>
      <w:color w:val="006699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